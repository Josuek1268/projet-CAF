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3FC7" w14:textId="77777777" w:rsidR="001C25AE" w:rsidRPr="00C75660" w:rsidRDefault="00000000" w:rsidP="00BD146F">
      <w:pPr>
        <w:pStyle w:val="Titre"/>
        <w:rPr>
          <w:lang w:val="fr-FR"/>
        </w:rPr>
      </w:pPr>
      <w:r w:rsidRPr="00C75660">
        <w:rPr>
          <w:lang w:val="fr-FR"/>
        </w:rPr>
        <w:t>Projet CAF - Forum sur les Risques Cybernétiques et l'Intelligence Artificielle</w:t>
      </w:r>
    </w:p>
    <w:p w14:paraId="487B72E2" w14:textId="77777777" w:rsidR="001C25AE" w:rsidRPr="00C75660" w:rsidRDefault="00000000" w:rsidP="00BD146F">
      <w:pPr>
        <w:pStyle w:val="Titre1"/>
        <w:spacing w:line="240" w:lineRule="auto"/>
        <w:rPr>
          <w:lang w:val="fr-FR"/>
        </w:rPr>
      </w:pPr>
      <w:r w:rsidRPr="00C75660">
        <w:rPr>
          <w:lang w:val="fr-FR"/>
        </w:rPr>
        <w:t>Description</w:t>
      </w:r>
    </w:p>
    <w:p w14:paraId="42F32DC8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Ce projet est un projet fictif qui a pour objectif de fournir aux équipes CAF un outil permettant d'identifier les tendances sur le thème 'Risques cybernétiques et Intelligence Artificielle : quelles stratégies de défense face aux nouvelles menaces numériques ?', à l'occasion de la 4e édition du forum.</w:t>
      </w:r>
    </w:p>
    <w:p w14:paraId="063017CB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L'outil extrait automatiquement des posts LinkedIn liés à des mots-clés spécifiques, les traite et les stocke dans une base de données PostgreSQL. Un tableau de bord a été créé dans Google Data Studio pour visualiser les données.</w:t>
      </w:r>
    </w:p>
    <w:p w14:paraId="7E0D7AD1" w14:textId="77777777" w:rsidR="001C25AE" w:rsidRPr="00C75660" w:rsidRDefault="00000000" w:rsidP="00BD146F">
      <w:pPr>
        <w:pStyle w:val="Titre1"/>
        <w:spacing w:line="240" w:lineRule="auto"/>
        <w:rPr>
          <w:lang w:val="fr-FR"/>
        </w:rPr>
      </w:pPr>
      <w:r w:rsidRPr="00C75660">
        <w:rPr>
          <w:lang w:val="fr-FR"/>
        </w:rPr>
        <w:t>Fonctionnalités</w:t>
      </w:r>
    </w:p>
    <w:p w14:paraId="662DAD58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 xml:space="preserve">1. </w:t>
      </w:r>
      <w:r w:rsidRPr="00930BDF">
        <w:rPr>
          <w:b/>
          <w:bCs/>
          <w:lang w:val="fr-FR"/>
        </w:rPr>
        <w:t>Extraction de données LinkedIn</w:t>
      </w:r>
      <w:r w:rsidRPr="00C75660">
        <w:rPr>
          <w:lang w:val="fr-FR"/>
        </w:rPr>
        <w:t xml:space="preserve"> :</w:t>
      </w:r>
    </w:p>
    <w:p w14:paraId="015FE7E8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- Recherche automatique de posts liés à des mots-clés pertinents (ex. 'cybersécurité + Afrique') via Selenium et BeautifulSoup.</w:t>
      </w:r>
      <w:r w:rsidRPr="00C75660">
        <w:rPr>
          <w:lang w:val="fr-FR"/>
        </w:rPr>
        <w:br/>
        <w:t>- Extraction d'informations des posts comme le texte, la date, l'auteur, etc.</w:t>
      </w:r>
    </w:p>
    <w:p w14:paraId="57506813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 xml:space="preserve">2. </w:t>
      </w:r>
      <w:r w:rsidRPr="00930BDF">
        <w:rPr>
          <w:b/>
          <w:bCs/>
          <w:lang w:val="fr-FR"/>
        </w:rPr>
        <w:t>Stockage des données</w:t>
      </w:r>
      <w:r w:rsidRPr="00C75660">
        <w:rPr>
          <w:lang w:val="fr-FR"/>
        </w:rPr>
        <w:t xml:space="preserve"> :</w:t>
      </w:r>
    </w:p>
    <w:p w14:paraId="42B594F8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- Stockage des posts extraits dans une base de données PostgreSQL pour un usage futur.</w:t>
      </w:r>
    </w:p>
    <w:p w14:paraId="4B20BAE5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 xml:space="preserve">3. </w:t>
      </w:r>
      <w:r w:rsidRPr="00930BDF">
        <w:rPr>
          <w:b/>
          <w:bCs/>
          <w:lang w:val="fr-FR"/>
        </w:rPr>
        <w:t>Visualisation des données</w:t>
      </w:r>
      <w:r w:rsidRPr="00C75660">
        <w:rPr>
          <w:lang w:val="fr-FR"/>
        </w:rPr>
        <w:t xml:space="preserve"> :</w:t>
      </w:r>
    </w:p>
    <w:p w14:paraId="41AEC400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- Création de tableaux de bord interactifs dans Google Data Studio pour l'équipe CAF.</w:t>
      </w:r>
    </w:p>
    <w:p w14:paraId="02964F9E" w14:textId="77777777" w:rsidR="001C25AE" w:rsidRPr="00C75660" w:rsidRDefault="00000000" w:rsidP="00BD146F">
      <w:pPr>
        <w:pStyle w:val="Titre1"/>
        <w:spacing w:line="240" w:lineRule="auto"/>
        <w:rPr>
          <w:lang w:val="fr-FR"/>
        </w:rPr>
      </w:pPr>
      <w:r w:rsidRPr="00C75660">
        <w:rPr>
          <w:lang w:val="fr-FR"/>
        </w:rPr>
        <w:t>Prérequis</w:t>
      </w:r>
    </w:p>
    <w:p w14:paraId="5B79178B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Avant de commencer, assurez-vous d'avoir les éléments suivants :</w:t>
      </w:r>
    </w:p>
    <w:p w14:paraId="4F8923B6" w14:textId="77777777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- Un compte Linkedin</w:t>
      </w:r>
      <w:r w:rsidRPr="00C75660">
        <w:rPr>
          <w:lang w:val="fr-FR"/>
        </w:rPr>
        <w:br/>
        <w:t>- Python 3.x</w:t>
      </w:r>
      <w:r w:rsidRPr="00C75660">
        <w:rPr>
          <w:lang w:val="fr-FR"/>
        </w:rPr>
        <w:br/>
        <w:t>- Jupyter Notebook ou tout autre éditeur de code</w:t>
      </w:r>
      <w:r w:rsidRPr="00C75660">
        <w:rPr>
          <w:lang w:val="fr-FR"/>
        </w:rPr>
        <w:br/>
        <w:t>- Google Data Studio (pour visualiser les données)</w:t>
      </w:r>
    </w:p>
    <w:p w14:paraId="5B2BE365" w14:textId="77777777" w:rsidR="001C25AE" w:rsidRPr="00C75660" w:rsidRDefault="00000000" w:rsidP="00BD146F">
      <w:pPr>
        <w:pStyle w:val="Titre1"/>
        <w:spacing w:line="240" w:lineRule="auto"/>
        <w:rPr>
          <w:lang w:val="fr-FR"/>
        </w:rPr>
      </w:pPr>
      <w:r w:rsidRPr="00C75660">
        <w:rPr>
          <w:lang w:val="fr-FR"/>
        </w:rPr>
        <w:lastRenderedPageBreak/>
        <w:t>Installation</w:t>
      </w:r>
    </w:p>
    <w:p w14:paraId="3DBF7135" w14:textId="77777777" w:rsidR="001C25AE" w:rsidRPr="00C75660" w:rsidRDefault="00000000" w:rsidP="00BD146F">
      <w:pPr>
        <w:pStyle w:val="Titre2"/>
        <w:spacing w:line="240" w:lineRule="auto"/>
        <w:rPr>
          <w:lang w:val="fr-FR"/>
        </w:rPr>
      </w:pPr>
      <w:r w:rsidRPr="00C75660">
        <w:rPr>
          <w:lang w:val="fr-FR"/>
        </w:rPr>
        <w:t>1. Cloner le dépôt</w:t>
      </w:r>
    </w:p>
    <w:p w14:paraId="7466DE16" w14:textId="0395DFB1" w:rsidR="001C25AE" w:rsidRPr="008642D8" w:rsidRDefault="00000000" w:rsidP="00BD146F">
      <w:pPr>
        <w:spacing w:line="240" w:lineRule="auto"/>
        <w:rPr>
          <w:lang w:val="fr-FR"/>
        </w:rPr>
      </w:pPr>
      <w:r w:rsidRPr="008642D8">
        <w:rPr>
          <w:b/>
          <w:bCs/>
          <w:lang w:val="fr-FR"/>
        </w:rPr>
        <w:t>bash</w:t>
      </w:r>
      <w:r w:rsidRPr="008642D8">
        <w:rPr>
          <w:lang w:val="fr-FR"/>
        </w:rPr>
        <w:br/>
        <w:t>git clone https://github.com/votre-utilisateur/projet-caf.git</w:t>
      </w:r>
      <w:r w:rsidRPr="008642D8">
        <w:rPr>
          <w:lang w:val="fr-FR"/>
        </w:rPr>
        <w:br/>
      </w:r>
    </w:p>
    <w:p w14:paraId="2962D80C" w14:textId="77777777" w:rsidR="001C25AE" w:rsidRPr="00C75660" w:rsidRDefault="00000000" w:rsidP="00BD146F">
      <w:pPr>
        <w:pStyle w:val="Titre2"/>
        <w:spacing w:line="240" w:lineRule="auto"/>
        <w:rPr>
          <w:lang w:val="fr-FR"/>
        </w:rPr>
      </w:pPr>
      <w:r w:rsidRPr="00C75660">
        <w:rPr>
          <w:lang w:val="fr-FR"/>
        </w:rPr>
        <w:t>2. Créer un environnement virtuel et l'activer</w:t>
      </w:r>
    </w:p>
    <w:p w14:paraId="5007071F" w14:textId="63118E1E" w:rsidR="001C25AE" w:rsidRPr="00C75660" w:rsidRDefault="00000000" w:rsidP="00BD146F">
      <w:pPr>
        <w:spacing w:line="240" w:lineRule="auto"/>
        <w:rPr>
          <w:lang w:val="fr-FR"/>
        </w:rPr>
      </w:pPr>
      <w:r w:rsidRPr="00930BDF">
        <w:rPr>
          <w:b/>
          <w:lang w:val="fr-FR"/>
        </w:rPr>
        <w:t>bash</w:t>
      </w:r>
      <w:r w:rsidRPr="00930BDF">
        <w:rPr>
          <w:b/>
          <w:lang w:val="fr-FR"/>
        </w:rPr>
        <w:br/>
      </w:r>
      <w:r w:rsidRPr="00C75660">
        <w:rPr>
          <w:lang w:val="fr-FR"/>
        </w:rPr>
        <w:t>python -m venv venv</w:t>
      </w:r>
      <w:r w:rsidRPr="00C75660">
        <w:rPr>
          <w:lang w:val="fr-FR"/>
        </w:rPr>
        <w:br/>
        <w:t>source venv/bin/activate   # Sur macOS/Linux</w:t>
      </w:r>
      <w:r w:rsidRPr="00C75660">
        <w:rPr>
          <w:lang w:val="fr-FR"/>
        </w:rPr>
        <w:br/>
        <w:t>venv\Scripts\activate      # Sur Windows</w:t>
      </w:r>
      <w:r w:rsidRPr="00C75660">
        <w:rPr>
          <w:lang w:val="fr-FR"/>
        </w:rPr>
        <w:br/>
      </w:r>
    </w:p>
    <w:p w14:paraId="38A90408" w14:textId="77777777" w:rsidR="001C25AE" w:rsidRPr="00C75660" w:rsidRDefault="00000000" w:rsidP="00BD146F">
      <w:pPr>
        <w:pStyle w:val="Titre2"/>
        <w:spacing w:line="240" w:lineRule="auto"/>
        <w:rPr>
          <w:lang w:val="fr-FR"/>
        </w:rPr>
      </w:pPr>
      <w:r w:rsidRPr="00C75660">
        <w:rPr>
          <w:lang w:val="fr-FR"/>
        </w:rPr>
        <w:t>3. Installer les dépendances</w:t>
      </w:r>
    </w:p>
    <w:p w14:paraId="470C8398" w14:textId="608BFC53" w:rsidR="001C25AE" w:rsidRPr="008642D8" w:rsidRDefault="00000000" w:rsidP="00BD146F">
      <w:pPr>
        <w:spacing w:line="240" w:lineRule="auto"/>
      </w:pPr>
      <w:r w:rsidRPr="008642D8">
        <w:rPr>
          <w:b/>
        </w:rPr>
        <w:t>bash</w:t>
      </w:r>
      <w:r w:rsidRPr="008642D8">
        <w:br/>
        <w:t>pip install -r requirements.txt</w:t>
      </w:r>
      <w:r w:rsidRPr="008642D8">
        <w:br/>
      </w:r>
    </w:p>
    <w:p w14:paraId="46212C25" w14:textId="77777777" w:rsidR="001C25AE" w:rsidRPr="00C75660" w:rsidRDefault="00000000" w:rsidP="00BD146F">
      <w:pPr>
        <w:pStyle w:val="Titre2"/>
        <w:spacing w:line="240" w:lineRule="auto"/>
        <w:rPr>
          <w:lang w:val="fr-FR"/>
        </w:rPr>
      </w:pPr>
      <w:r w:rsidRPr="00C75660">
        <w:rPr>
          <w:lang w:val="fr-FR"/>
        </w:rPr>
        <w:t>4. Configurer les variables d'environnement</w:t>
      </w:r>
    </w:p>
    <w:p w14:paraId="01A75DB0" w14:textId="6E67F798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Créez un fichier `.env` à la racine du projet et y ajouter les informations de configuration, comme l'exemple suivant :</w:t>
      </w:r>
      <w:r w:rsidRPr="00C75660">
        <w:rPr>
          <w:lang w:val="fr-FR"/>
        </w:rPr>
        <w:br/>
      </w:r>
      <w:r w:rsidRPr="00930BDF">
        <w:rPr>
          <w:b/>
          <w:lang w:val="fr-FR"/>
        </w:rPr>
        <w:t>bash</w:t>
      </w:r>
      <w:r w:rsidRPr="00C75660">
        <w:rPr>
          <w:lang w:val="fr-FR"/>
        </w:rPr>
        <w:br/>
        <w:t># Fichier .env</w:t>
      </w:r>
      <w:r w:rsidRPr="00C75660">
        <w:rPr>
          <w:lang w:val="fr-FR"/>
        </w:rPr>
        <w:br/>
        <w:t>DB_HOST=localhost</w:t>
      </w:r>
      <w:r w:rsidRPr="00C75660">
        <w:rPr>
          <w:lang w:val="fr-FR"/>
        </w:rPr>
        <w:br/>
        <w:t>DB_NAME=your_db_name</w:t>
      </w:r>
      <w:r w:rsidRPr="00C75660">
        <w:rPr>
          <w:lang w:val="fr-FR"/>
        </w:rPr>
        <w:br/>
        <w:t>DB_USER=your_username</w:t>
      </w:r>
      <w:r w:rsidRPr="00C75660">
        <w:rPr>
          <w:lang w:val="fr-FR"/>
        </w:rPr>
        <w:br/>
        <w:t>DB_PASSWORD=your_password</w:t>
      </w:r>
      <w:r w:rsidRPr="00C75660">
        <w:rPr>
          <w:lang w:val="fr-FR"/>
        </w:rPr>
        <w:br/>
      </w:r>
      <w:r w:rsidR="00C75660" w:rsidRPr="00C75660">
        <w:rPr>
          <w:lang w:val="fr-FR"/>
        </w:rPr>
        <w:t>IN_USERNAME</w:t>
      </w:r>
      <w:r w:rsidRPr="00C75660">
        <w:rPr>
          <w:lang w:val="fr-FR"/>
        </w:rPr>
        <w:t>=your_linkedin_usernameoremail</w:t>
      </w:r>
      <w:r w:rsidRPr="00C75660">
        <w:rPr>
          <w:lang w:val="fr-FR"/>
        </w:rPr>
        <w:br/>
        <w:t>PASSWORD=your_linkedin_password</w:t>
      </w:r>
      <w:r w:rsidRPr="00C75660">
        <w:rPr>
          <w:lang w:val="fr-FR"/>
        </w:rPr>
        <w:br/>
        <w:t>MOTS_CLES=</w:t>
      </w:r>
      <w:r w:rsidR="00C75660">
        <w:rPr>
          <w:lang w:val="fr-FR"/>
        </w:rPr>
        <w:t>exemple (</w:t>
      </w:r>
      <w:r w:rsidRPr="00C75660">
        <w:rPr>
          <w:lang w:val="fr-FR"/>
        </w:rPr>
        <w:t>cybersécurité,IA,Afrique</w:t>
      </w:r>
      <w:r w:rsidR="00C75660">
        <w:rPr>
          <w:lang w:val="fr-FR"/>
        </w:rPr>
        <w:t>)</w:t>
      </w:r>
      <w:r w:rsidRPr="00C75660">
        <w:rPr>
          <w:lang w:val="fr-FR"/>
        </w:rPr>
        <w:br/>
      </w:r>
    </w:p>
    <w:p w14:paraId="0CC1DF0A" w14:textId="77777777" w:rsidR="001C25AE" w:rsidRPr="00C75660" w:rsidRDefault="00000000" w:rsidP="00BD146F">
      <w:pPr>
        <w:pStyle w:val="Titre2"/>
        <w:spacing w:line="240" w:lineRule="auto"/>
        <w:rPr>
          <w:lang w:val="fr-FR"/>
        </w:rPr>
      </w:pPr>
      <w:r w:rsidRPr="00C75660">
        <w:rPr>
          <w:lang w:val="fr-FR"/>
        </w:rPr>
        <w:t>5. Configuration de la base de données</w:t>
      </w:r>
    </w:p>
    <w:p w14:paraId="04963BA9" w14:textId="6B3472C6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Créez une base de données PostgreSQL locale ou utilisez un service</w:t>
      </w:r>
      <w:r w:rsidR="00C75660">
        <w:rPr>
          <w:lang w:val="fr-FR"/>
        </w:rPr>
        <w:t xml:space="preserve"> gratuit</w:t>
      </w:r>
      <w:r w:rsidRPr="00C75660">
        <w:rPr>
          <w:lang w:val="fr-FR"/>
        </w:rPr>
        <w:t xml:space="preserve"> comme </w:t>
      </w:r>
      <w:hyperlink r:id="rId6" w:history="1">
        <w:r w:rsidR="001C25AE" w:rsidRPr="00C75660">
          <w:rPr>
            <w:rStyle w:val="Lienhypertexte"/>
            <w:lang w:val="fr-FR"/>
          </w:rPr>
          <w:t>https://aiven.io/</w:t>
        </w:r>
      </w:hyperlink>
      <w:r w:rsidRPr="00C75660">
        <w:rPr>
          <w:lang w:val="fr-FR"/>
        </w:rPr>
        <w:t xml:space="preserve"> pour stocker les données. Vous pouvez adapter les informations de connexion dans le fichier .</w:t>
      </w:r>
      <w:r w:rsidR="00C75660" w:rsidRPr="00C75660">
        <w:rPr>
          <w:lang w:val="fr-FR"/>
        </w:rPr>
        <w:t>env.</w:t>
      </w:r>
    </w:p>
    <w:p w14:paraId="127B63C7" w14:textId="77777777" w:rsidR="001C25AE" w:rsidRPr="00C75660" w:rsidRDefault="00000000" w:rsidP="00BD146F">
      <w:pPr>
        <w:pStyle w:val="Titre2"/>
        <w:spacing w:line="240" w:lineRule="auto"/>
        <w:rPr>
          <w:lang w:val="fr-FR"/>
        </w:rPr>
      </w:pPr>
      <w:r w:rsidRPr="00C75660">
        <w:rPr>
          <w:lang w:val="fr-FR"/>
        </w:rPr>
        <w:t>6. Lancer le script d'extraction</w:t>
      </w:r>
    </w:p>
    <w:p w14:paraId="74B3E7BB" w14:textId="77777777" w:rsidR="005E6A8D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 xml:space="preserve">Vous pouvez exécuter le </w:t>
      </w:r>
      <w:r w:rsidR="00C75660">
        <w:rPr>
          <w:lang w:val="fr-FR"/>
        </w:rPr>
        <w:t xml:space="preserve">notebook </w:t>
      </w:r>
      <w:r w:rsidRPr="00C75660">
        <w:rPr>
          <w:lang w:val="fr-FR"/>
        </w:rPr>
        <w:t>dans  Jupyter</w:t>
      </w:r>
      <w:r w:rsidR="00C75660">
        <w:rPr>
          <w:lang w:val="fr-FR"/>
        </w:rPr>
        <w:t xml:space="preserve"> Notebook</w:t>
      </w:r>
      <w:r w:rsidRPr="00C75660">
        <w:rPr>
          <w:lang w:val="fr-FR"/>
        </w:rPr>
        <w:t xml:space="preserve"> ou </w:t>
      </w:r>
      <w:r w:rsidR="00C75660">
        <w:rPr>
          <w:lang w:val="fr-FR"/>
        </w:rPr>
        <w:t>le</w:t>
      </w:r>
      <w:r w:rsidRPr="00C75660">
        <w:rPr>
          <w:lang w:val="fr-FR"/>
        </w:rPr>
        <w:t xml:space="preserve"> script Python classique pour commencer l'extraction des posts LinkedIn en fonction des mots-clés.</w:t>
      </w:r>
      <w:r w:rsidRPr="00C75660">
        <w:rPr>
          <w:lang w:val="fr-FR"/>
        </w:rPr>
        <w:br/>
      </w:r>
      <w:r w:rsidRPr="00C75660">
        <w:rPr>
          <w:lang w:val="fr-FR"/>
        </w:rPr>
        <w:br/>
        <w:t xml:space="preserve">Via </w:t>
      </w:r>
      <w:r w:rsidR="005E6A8D">
        <w:rPr>
          <w:b/>
          <w:bCs/>
          <w:lang w:val="fr-FR"/>
        </w:rPr>
        <w:t>Jupyter notebook</w:t>
      </w:r>
      <w:r w:rsidRPr="00C75660">
        <w:rPr>
          <w:lang w:val="fr-FR"/>
        </w:rPr>
        <w:br/>
      </w:r>
    </w:p>
    <w:p w14:paraId="22AF8CEB" w14:textId="34CDEE97" w:rsidR="001C25AE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Ou directement via le fichier python :</w:t>
      </w:r>
      <w:r w:rsidRPr="00C75660">
        <w:rPr>
          <w:lang w:val="fr-FR"/>
        </w:rPr>
        <w:br/>
      </w:r>
      <w:r w:rsidRPr="005E6A8D">
        <w:rPr>
          <w:b/>
          <w:bCs/>
          <w:lang w:val="fr-FR"/>
        </w:rPr>
        <w:t>bash</w:t>
      </w:r>
      <w:r w:rsidRPr="00C75660">
        <w:rPr>
          <w:lang w:val="fr-FR"/>
        </w:rPr>
        <w:br/>
        <w:t>python getdata.py</w:t>
      </w:r>
    </w:p>
    <w:p w14:paraId="19BF9319" w14:textId="77777777" w:rsidR="005E6A8D" w:rsidRPr="005E6A8D" w:rsidRDefault="005E6A8D" w:rsidP="00BD146F">
      <w:pPr>
        <w:spacing w:before="100" w:beforeAutospacing="1" w:after="100" w:afterAutospacing="1" w:line="240" w:lineRule="auto"/>
        <w:rPr>
          <w:rFonts w:eastAsia="Times New Roman" w:cs="Times New Roman"/>
          <w:lang w:val="fr-FR" w:eastAsia="fr-FR"/>
        </w:rPr>
      </w:pPr>
      <w:r w:rsidRPr="005E6A8D">
        <w:rPr>
          <w:rFonts w:eastAsia="Times New Roman" w:cs="Times New Roman"/>
          <w:lang w:val="fr-FR" w:eastAsia="fr-FR"/>
        </w:rPr>
        <w:lastRenderedPageBreak/>
        <w:t>Lorsque vous exécutez le script, vous devrez valider la connexion à votre compte LinkedIn. Vous avez deux options :</w:t>
      </w:r>
    </w:p>
    <w:p w14:paraId="57F20978" w14:textId="26DC3068" w:rsidR="005E6A8D" w:rsidRDefault="005E6A8D" w:rsidP="00BD146F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lang w:val="fr-FR" w:eastAsia="fr-FR"/>
        </w:rPr>
      </w:pPr>
      <w:r w:rsidRPr="005E6A8D">
        <w:rPr>
          <w:rFonts w:eastAsia="Times New Roman" w:cs="Times New Roman"/>
          <w:b/>
          <w:bCs/>
          <w:lang w:val="fr-FR" w:eastAsia="fr-FR"/>
        </w:rPr>
        <w:t>Validation par l'application :</w:t>
      </w:r>
      <w:r w:rsidRPr="005E6A8D">
        <w:rPr>
          <w:rFonts w:eastAsia="Times New Roman" w:cs="Times New Roman"/>
          <w:lang w:val="fr-FR" w:eastAsia="fr-FR"/>
        </w:rPr>
        <w:t xml:space="preserve"> Si vous choisissez cette option, </w:t>
      </w:r>
      <w:r w:rsidR="008642D8">
        <w:rPr>
          <w:rFonts w:eastAsia="Times New Roman" w:cs="Times New Roman"/>
          <w:lang w:val="fr-FR" w:eastAsia="fr-FR"/>
        </w:rPr>
        <w:t xml:space="preserve">valider d’abord sur votre téléphone et une fois cela fait </w:t>
      </w:r>
      <w:r w:rsidRPr="005E6A8D">
        <w:rPr>
          <w:rFonts w:eastAsia="Times New Roman" w:cs="Times New Roman"/>
          <w:lang w:val="fr-FR" w:eastAsia="fr-FR"/>
        </w:rPr>
        <w:t xml:space="preserve">il vous suffira d'appuyer sur la touche </w:t>
      </w:r>
      <w:r w:rsidRPr="005E6A8D">
        <w:rPr>
          <w:rFonts w:eastAsia="Times New Roman" w:cs="Times New Roman"/>
          <w:b/>
          <w:bCs/>
          <w:lang w:val="fr-FR" w:eastAsia="fr-FR"/>
        </w:rPr>
        <w:t>Entrée</w:t>
      </w:r>
      <w:r w:rsidR="008642D8">
        <w:rPr>
          <w:rFonts w:eastAsia="Times New Roman" w:cs="Times New Roman"/>
          <w:b/>
          <w:bCs/>
          <w:lang w:val="fr-FR" w:eastAsia="fr-FR"/>
        </w:rPr>
        <w:t xml:space="preserve"> </w:t>
      </w:r>
      <w:r w:rsidR="008642D8" w:rsidRPr="008642D8">
        <w:rPr>
          <w:rFonts w:eastAsia="Times New Roman" w:cs="Times New Roman"/>
          <w:lang w:val="fr-FR" w:eastAsia="fr-FR"/>
        </w:rPr>
        <w:t>dans le champ du script</w:t>
      </w:r>
      <w:r w:rsidRPr="005E6A8D">
        <w:rPr>
          <w:rFonts w:eastAsia="Times New Roman" w:cs="Times New Roman"/>
          <w:lang w:val="fr-FR" w:eastAsia="fr-FR"/>
        </w:rPr>
        <w:t>.</w:t>
      </w:r>
    </w:p>
    <w:p w14:paraId="2C61591D" w14:textId="77777777" w:rsidR="005E6A8D" w:rsidRPr="005E6A8D" w:rsidRDefault="005E6A8D" w:rsidP="00BD146F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val="fr-FR" w:eastAsia="fr-FR"/>
        </w:rPr>
      </w:pPr>
    </w:p>
    <w:p w14:paraId="36F5DDBB" w14:textId="5791E96A" w:rsidR="005E6A8D" w:rsidRPr="005E6A8D" w:rsidRDefault="005E6A8D" w:rsidP="00BD14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5E6A8D">
        <w:rPr>
          <w:rFonts w:eastAsia="Times New Roman" w:cs="Times New Roman"/>
          <w:b/>
          <w:bCs/>
          <w:lang w:val="fr-FR" w:eastAsia="fr-FR"/>
        </w:rPr>
        <w:t>Validation par SMS :</w:t>
      </w:r>
      <w:r w:rsidRPr="005E6A8D">
        <w:rPr>
          <w:rFonts w:eastAsia="Times New Roman" w:cs="Times New Roman"/>
          <w:lang w:val="fr-FR" w:eastAsia="fr-FR"/>
        </w:rPr>
        <w:t xml:space="preserve"> Si vous optez pour cette méthode, entrez</w:t>
      </w:r>
      <w:r w:rsidR="008642D8">
        <w:rPr>
          <w:rFonts w:eastAsia="Times New Roman" w:cs="Times New Roman"/>
          <w:lang w:val="fr-FR" w:eastAsia="fr-FR"/>
        </w:rPr>
        <w:t xml:space="preserve"> sms dans le premier champ , puis dans le deuxième champ suivant </w:t>
      </w:r>
      <w:r w:rsidRPr="005E6A8D">
        <w:rPr>
          <w:rFonts w:eastAsia="Times New Roman" w:cs="Times New Roman"/>
          <w:lang w:val="fr-FR" w:eastAsia="fr-FR"/>
        </w:rPr>
        <w:t xml:space="preserve"> saisissez le code à six chiffres que vous avez reçu par SMS </w:t>
      </w:r>
      <w:r w:rsidR="008642D8">
        <w:rPr>
          <w:rFonts w:eastAsia="Times New Roman" w:cs="Times New Roman"/>
          <w:lang w:val="fr-FR" w:eastAsia="fr-FR"/>
        </w:rPr>
        <w:t>puis valider et c’est tout le reste se fera de manière automatique</w:t>
      </w:r>
      <w:r w:rsidRPr="005E6A8D">
        <w:rPr>
          <w:rFonts w:ascii="Times New Roman" w:eastAsia="Times New Roman" w:hAnsi="Times New Roman" w:cs="Times New Roman"/>
          <w:lang w:val="fr-FR" w:eastAsia="fr-FR"/>
        </w:rPr>
        <w:t>.</w:t>
      </w:r>
    </w:p>
    <w:p w14:paraId="43BDD75E" w14:textId="77777777" w:rsidR="001C25AE" w:rsidRPr="00C75660" w:rsidRDefault="00000000" w:rsidP="00BD146F">
      <w:pPr>
        <w:pStyle w:val="Titre1"/>
        <w:spacing w:line="240" w:lineRule="auto"/>
        <w:rPr>
          <w:lang w:val="fr-FR"/>
        </w:rPr>
      </w:pPr>
      <w:r w:rsidRPr="00C75660">
        <w:rPr>
          <w:lang w:val="fr-FR"/>
        </w:rPr>
        <w:t>Utilisation</w:t>
      </w:r>
    </w:p>
    <w:p w14:paraId="64FC17FC" w14:textId="7F38E424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- Extraction des données : Le script utilise Selenium et BeautifulSoup pour récupérer des posts LinkedIn basés sur des mots-clés. Les données sont ensuite stockées dans PostgreSQL.</w:t>
      </w:r>
      <w:r w:rsidRPr="00C75660">
        <w:rPr>
          <w:lang w:val="fr-FR"/>
        </w:rPr>
        <w:br/>
        <w:t>- Accès aux données : Les données peuvent être visualisées via le tableau de bord Google Data Studio connecté à la base de données.</w:t>
      </w:r>
    </w:p>
    <w:p w14:paraId="3631172F" w14:textId="77777777" w:rsidR="001C25AE" w:rsidRPr="00C75660" w:rsidRDefault="00000000" w:rsidP="00BD146F">
      <w:pPr>
        <w:pStyle w:val="Titre1"/>
        <w:spacing w:line="240" w:lineRule="auto"/>
        <w:rPr>
          <w:lang w:val="fr-FR"/>
        </w:rPr>
      </w:pPr>
      <w:r w:rsidRPr="00C75660">
        <w:rPr>
          <w:lang w:val="fr-FR"/>
        </w:rPr>
        <w:t>Dépendances</w:t>
      </w:r>
    </w:p>
    <w:p w14:paraId="14532A7D" w14:textId="1D3CC855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Voici les principales dépendances utilisées dans ce projet :</w:t>
      </w:r>
      <w:r w:rsidRPr="00C75660">
        <w:rPr>
          <w:lang w:val="fr-FR"/>
        </w:rPr>
        <w:br/>
      </w:r>
      <w:r w:rsidRPr="00C75660">
        <w:rPr>
          <w:lang w:val="fr-FR"/>
        </w:rPr>
        <w:br/>
        <w:t>- selenium</w:t>
      </w:r>
      <w:r w:rsidRPr="00C75660">
        <w:rPr>
          <w:lang w:val="fr-FR"/>
        </w:rPr>
        <w:br/>
        <w:t>- webdriver-manager</w:t>
      </w:r>
      <w:r w:rsidRPr="00C75660">
        <w:rPr>
          <w:lang w:val="fr-FR"/>
        </w:rPr>
        <w:br/>
        <w:t>- beautifulsoup4</w:t>
      </w:r>
      <w:r w:rsidRPr="00C75660">
        <w:rPr>
          <w:lang w:val="fr-FR"/>
        </w:rPr>
        <w:br/>
        <w:t>- psycopg2-binary</w:t>
      </w:r>
      <w:r w:rsidRPr="00C75660">
        <w:rPr>
          <w:lang w:val="fr-FR"/>
        </w:rPr>
        <w:br/>
        <w:t>- python-dateutil</w:t>
      </w:r>
      <w:r w:rsidRPr="00C75660">
        <w:rPr>
          <w:lang w:val="fr-FR"/>
        </w:rPr>
        <w:br/>
        <w:t>Voir le fichier requirements.txt pour une liste complète.</w:t>
      </w:r>
    </w:p>
    <w:p w14:paraId="5591AAAA" w14:textId="77777777" w:rsidR="001C25AE" w:rsidRPr="00C75660" w:rsidRDefault="00000000" w:rsidP="00BD146F">
      <w:pPr>
        <w:pStyle w:val="Titre1"/>
        <w:spacing w:line="240" w:lineRule="auto"/>
        <w:rPr>
          <w:lang w:val="fr-FR"/>
        </w:rPr>
      </w:pPr>
      <w:r w:rsidRPr="00C75660">
        <w:rPr>
          <w:lang w:val="fr-FR"/>
        </w:rPr>
        <w:t>Tableau de bord</w:t>
      </w:r>
    </w:p>
    <w:p w14:paraId="504D30DF" w14:textId="2EDF2025" w:rsidR="001C25AE" w:rsidRPr="00C75660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Les données extraites peuvent être visualisées sur un tableau de bord interactif via Google Data Studio</w:t>
      </w:r>
      <w:r w:rsidR="00BD146F">
        <w:rPr>
          <w:lang w:val="fr-FR"/>
        </w:rPr>
        <w:t xml:space="preserve">. Voir ce lien : </w:t>
      </w:r>
      <w:hyperlink r:id="rId7" w:history="1">
        <w:r w:rsidR="00BD146F" w:rsidRPr="00BD146F">
          <w:rPr>
            <w:rStyle w:val="Lienhypertexte"/>
            <w:lang w:val="fr-FR"/>
          </w:rPr>
          <w:t>https://lookerstudio.google.com/reporting/c51a22c4-d73d-45ac-87af-8d38fe0b7e84</w:t>
        </w:r>
      </w:hyperlink>
    </w:p>
    <w:p w14:paraId="48FA7198" w14:textId="77777777" w:rsidR="001C25AE" w:rsidRPr="00C75660" w:rsidRDefault="00000000" w:rsidP="00BD146F">
      <w:pPr>
        <w:pStyle w:val="Titre1"/>
        <w:spacing w:line="240" w:lineRule="auto"/>
        <w:rPr>
          <w:lang w:val="fr-FR"/>
        </w:rPr>
      </w:pPr>
      <w:r w:rsidRPr="00C75660">
        <w:rPr>
          <w:lang w:val="fr-FR"/>
        </w:rPr>
        <w:t>Auteur</w:t>
      </w:r>
    </w:p>
    <w:p w14:paraId="41F4DF0E" w14:textId="77777777" w:rsidR="00BD146F" w:rsidRDefault="00000000" w:rsidP="00BD146F">
      <w:pPr>
        <w:spacing w:line="240" w:lineRule="auto"/>
        <w:rPr>
          <w:lang w:val="fr-FR"/>
        </w:rPr>
      </w:pPr>
      <w:r w:rsidRPr="00C75660">
        <w:rPr>
          <w:lang w:val="fr-FR"/>
        </w:rPr>
        <w:t>Josué Kouassi</w:t>
      </w:r>
      <w:r w:rsidRPr="00C75660">
        <w:rPr>
          <w:lang w:val="fr-FR"/>
        </w:rPr>
        <w:br/>
      </w:r>
      <w:r w:rsidR="00BD146F">
        <w:rPr>
          <w:lang w:val="fr-FR"/>
        </w:rPr>
        <w:t>email</w:t>
      </w:r>
      <w:r w:rsidRPr="00C75660">
        <w:rPr>
          <w:lang w:val="fr-FR"/>
        </w:rPr>
        <w:t xml:space="preserve"> : </w:t>
      </w:r>
      <w:hyperlink r:id="rId8" w:history="1">
        <w:r w:rsidR="00BD146F" w:rsidRPr="00932517">
          <w:rPr>
            <w:rStyle w:val="Lienhypertexte"/>
            <w:lang w:val="fr-FR"/>
          </w:rPr>
          <w:t>josue.kouassi@epitech.eu</w:t>
        </w:r>
      </w:hyperlink>
    </w:p>
    <w:p w14:paraId="4B3014FE" w14:textId="1FBA1CF0" w:rsidR="00BD146F" w:rsidRDefault="00BD146F" w:rsidP="00BD146F">
      <w:pPr>
        <w:spacing w:line="240" w:lineRule="auto"/>
        <w:rPr>
          <w:lang w:val="fr-FR"/>
        </w:rPr>
      </w:pPr>
      <w:r>
        <w:rPr>
          <w:lang w:val="fr-FR"/>
        </w:rPr>
        <w:t>Contact : +225 0703743457</w:t>
      </w:r>
    </w:p>
    <w:p w14:paraId="5222EEF0" w14:textId="77777777" w:rsidR="00BD146F" w:rsidRPr="00C75660" w:rsidRDefault="00BD146F" w:rsidP="00BD146F">
      <w:pPr>
        <w:spacing w:line="240" w:lineRule="auto"/>
        <w:rPr>
          <w:lang w:val="fr-FR"/>
        </w:rPr>
      </w:pPr>
    </w:p>
    <w:sectPr w:rsidR="00BD146F" w:rsidRPr="00C75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912867"/>
    <w:multiLevelType w:val="multilevel"/>
    <w:tmpl w:val="624E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129190">
    <w:abstractNumId w:val="8"/>
  </w:num>
  <w:num w:numId="2" w16cid:durableId="126629070">
    <w:abstractNumId w:val="6"/>
  </w:num>
  <w:num w:numId="3" w16cid:durableId="828862522">
    <w:abstractNumId w:val="5"/>
  </w:num>
  <w:num w:numId="4" w16cid:durableId="75857686">
    <w:abstractNumId w:val="4"/>
  </w:num>
  <w:num w:numId="5" w16cid:durableId="2021462854">
    <w:abstractNumId w:val="7"/>
  </w:num>
  <w:num w:numId="6" w16cid:durableId="1175340592">
    <w:abstractNumId w:val="3"/>
  </w:num>
  <w:num w:numId="7" w16cid:durableId="908272620">
    <w:abstractNumId w:val="2"/>
  </w:num>
  <w:num w:numId="8" w16cid:durableId="1842889138">
    <w:abstractNumId w:val="1"/>
  </w:num>
  <w:num w:numId="9" w16cid:durableId="1047953024">
    <w:abstractNumId w:val="0"/>
  </w:num>
  <w:num w:numId="10" w16cid:durableId="1961953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E9C"/>
    <w:rsid w:val="0015074B"/>
    <w:rsid w:val="001C25AE"/>
    <w:rsid w:val="0029639D"/>
    <w:rsid w:val="00326F90"/>
    <w:rsid w:val="00357734"/>
    <w:rsid w:val="005E6A8D"/>
    <w:rsid w:val="00641494"/>
    <w:rsid w:val="008642D8"/>
    <w:rsid w:val="00930BDF"/>
    <w:rsid w:val="00AA1D8D"/>
    <w:rsid w:val="00B47730"/>
    <w:rsid w:val="00BD146F"/>
    <w:rsid w:val="00C75660"/>
    <w:rsid w:val="00CB0664"/>
    <w:rsid w:val="00FC693F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0715D6"/>
  <w14:defaultImageDpi w14:val="300"/>
  <w15:docId w15:val="{EF29BD96-411D-4F01-B3E3-F268D04F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C7566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56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756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ue.kouassi@epitech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lookerstudio.google.com/reporting/c51a22c4-d73d-45ac-87af-8d38fe0b7e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iven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Josué Kouassi</cp:lastModifiedBy>
  <cp:revision>13</cp:revision>
  <dcterms:created xsi:type="dcterms:W3CDTF">2013-12-23T23:15:00Z</dcterms:created>
  <dcterms:modified xsi:type="dcterms:W3CDTF">2024-10-18T13:26:00Z</dcterms:modified>
  <cp:category/>
</cp:coreProperties>
</file>