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4CC5" w14:textId="77777777" w:rsidR="00A1733C" w:rsidRPr="00A71172" w:rsidRDefault="00000000">
      <w:pPr>
        <w:pStyle w:val="Titre"/>
        <w:rPr>
          <w:lang w:val="fr-FR"/>
        </w:rPr>
      </w:pPr>
      <w:r w:rsidRPr="00A71172">
        <w:rPr>
          <w:lang w:val="fr-FR"/>
        </w:rPr>
        <w:t>Analyse des Tendances Cybernétiques et d'Intelligence Artificielle</w:t>
      </w:r>
    </w:p>
    <w:p w14:paraId="4DD0FEDA" w14:textId="77777777" w:rsidR="00A1733C" w:rsidRPr="00A71172" w:rsidRDefault="00000000">
      <w:pPr>
        <w:pStyle w:val="Titre1"/>
        <w:rPr>
          <w:lang w:val="fr-FR"/>
        </w:rPr>
      </w:pPr>
      <w:r w:rsidRPr="00A71172">
        <w:rPr>
          <w:lang w:val="fr-FR"/>
        </w:rPr>
        <w:t>Résumé du Projet</w:t>
      </w:r>
    </w:p>
    <w:p w14:paraId="65CDD081" w14:textId="77777777" w:rsidR="00A1733C" w:rsidRPr="00A71172" w:rsidRDefault="00000000">
      <w:pPr>
        <w:rPr>
          <w:lang w:val="fr-FR"/>
        </w:rPr>
      </w:pPr>
      <w:r w:rsidRPr="00A71172">
        <w:rPr>
          <w:lang w:val="fr-FR"/>
        </w:rPr>
        <w:t xml:space="preserve">Ce projet vise à fournir à l'équipe CAF un outil d'analyse des tendances en matière de cybersécurité et d'Intelligence Artificielle. L'outil utilise </w:t>
      </w:r>
      <w:proofErr w:type="spellStart"/>
      <w:r w:rsidRPr="00A71172">
        <w:rPr>
          <w:lang w:val="fr-FR"/>
        </w:rPr>
        <w:t>Selenium</w:t>
      </w:r>
      <w:proofErr w:type="spellEnd"/>
      <w:r w:rsidRPr="00A71172">
        <w:rPr>
          <w:lang w:val="fr-FR"/>
        </w:rPr>
        <w:t xml:space="preserve"> pour extraire des </w:t>
      </w:r>
      <w:proofErr w:type="spellStart"/>
      <w:r w:rsidRPr="00A71172">
        <w:rPr>
          <w:lang w:val="fr-FR"/>
        </w:rPr>
        <w:t>posts</w:t>
      </w:r>
      <w:proofErr w:type="spellEnd"/>
      <w:r w:rsidRPr="00A71172">
        <w:rPr>
          <w:lang w:val="fr-FR"/>
        </w:rPr>
        <w:t xml:space="preserve"> LinkedIn en lien avec des mots-clés pertinents, stocke les données dans une base PostgreSQL sur </w:t>
      </w:r>
      <w:proofErr w:type="spellStart"/>
      <w:r w:rsidRPr="00A71172">
        <w:rPr>
          <w:lang w:val="fr-FR"/>
        </w:rPr>
        <w:t>Aiven</w:t>
      </w:r>
      <w:proofErr w:type="spellEnd"/>
      <w:r w:rsidRPr="00A71172">
        <w:rPr>
          <w:lang w:val="fr-FR"/>
        </w:rPr>
        <w:t>, et présente les résultats sous forme de tableaux de bord interactifs avec Google Studio.</w:t>
      </w:r>
    </w:p>
    <w:p w14:paraId="23C4C081" w14:textId="77777777" w:rsidR="00A1733C" w:rsidRPr="00A71172" w:rsidRDefault="00000000">
      <w:pPr>
        <w:pStyle w:val="Titre1"/>
        <w:rPr>
          <w:lang w:val="fr-FR"/>
        </w:rPr>
      </w:pPr>
      <w:r w:rsidRPr="00A71172">
        <w:rPr>
          <w:lang w:val="fr-FR"/>
        </w:rPr>
        <w:t>Table des Matières</w:t>
      </w:r>
    </w:p>
    <w:p w14:paraId="4E19CDF5" w14:textId="77777777" w:rsidR="00A1733C" w:rsidRPr="00A71172" w:rsidRDefault="00000000">
      <w:pPr>
        <w:rPr>
          <w:lang w:val="fr-FR"/>
        </w:rPr>
      </w:pPr>
      <w:r w:rsidRPr="00A71172">
        <w:rPr>
          <w:lang w:val="fr-FR"/>
        </w:rPr>
        <w:t>1. Introduction</w:t>
      </w:r>
      <w:r w:rsidRPr="00A71172">
        <w:rPr>
          <w:lang w:val="fr-FR"/>
        </w:rPr>
        <w:br/>
        <w:t>2. Prérequis</w:t>
      </w:r>
      <w:r w:rsidRPr="00A71172">
        <w:rPr>
          <w:lang w:val="fr-FR"/>
        </w:rPr>
        <w:br/>
        <w:t>3. Installation</w:t>
      </w:r>
      <w:r w:rsidRPr="00A71172">
        <w:rPr>
          <w:lang w:val="fr-FR"/>
        </w:rPr>
        <w:br/>
        <w:t>4. Utilisation</w:t>
      </w:r>
      <w:r w:rsidRPr="00A71172">
        <w:rPr>
          <w:lang w:val="fr-FR"/>
        </w:rPr>
        <w:br/>
        <w:t>5. Architecture du Projet</w:t>
      </w:r>
      <w:r w:rsidRPr="00A71172">
        <w:rPr>
          <w:lang w:val="fr-FR"/>
        </w:rPr>
        <w:br/>
        <w:t>6. Explications Techniques</w:t>
      </w:r>
      <w:r w:rsidRPr="00A71172">
        <w:rPr>
          <w:lang w:val="fr-FR"/>
        </w:rPr>
        <w:br/>
        <w:t>7. Data Modeling</w:t>
      </w:r>
      <w:r w:rsidRPr="00A71172">
        <w:rPr>
          <w:lang w:val="fr-FR"/>
        </w:rPr>
        <w:br/>
        <w:t xml:space="preserve">8. </w:t>
      </w:r>
      <w:proofErr w:type="spellStart"/>
      <w:r w:rsidRPr="00A71172">
        <w:rPr>
          <w:lang w:val="fr-FR"/>
        </w:rPr>
        <w:t>Dashboards</w:t>
      </w:r>
      <w:proofErr w:type="spellEnd"/>
      <w:r w:rsidRPr="00A71172">
        <w:rPr>
          <w:lang w:val="fr-FR"/>
        </w:rPr>
        <w:t xml:space="preserve"> et Visualisation</w:t>
      </w:r>
      <w:r w:rsidRPr="00A71172">
        <w:rPr>
          <w:lang w:val="fr-FR"/>
        </w:rPr>
        <w:br/>
        <w:t>9. Tests</w:t>
      </w:r>
      <w:r w:rsidRPr="00A71172">
        <w:rPr>
          <w:lang w:val="fr-FR"/>
        </w:rPr>
        <w:br/>
        <w:t>10. Conclusion</w:t>
      </w:r>
      <w:r w:rsidRPr="00A71172">
        <w:rPr>
          <w:lang w:val="fr-FR"/>
        </w:rPr>
        <w:br/>
        <w:t>11. Licence</w:t>
      </w:r>
    </w:p>
    <w:p w14:paraId="4EFF1994" w14:textId="77777777" w:rsidR="00A1733C" w:rsidRPr="00A71172" w:rsidRDefault="00000000">
      <w:pPr>
        <w:pStyle w:val="Titre1"/>
        <w:rPr>
          <w:lang w:val="fr-FR"/>
        </w:rPr>
      </w:pPr>
      <w:r w:rsidRPr="00A71172">
        <w:rPr>
          <w:lang w:val="fr-FR"/>
        </w:rPr>
        <w:t>Introduction</w:t>
      </w:r>
    </w:p>
    <w:p w14:paraId="2B8519FC" w14:textId="77777777" w:rsidR="00A1733C" w:rsidRPr="00A71172" w:rsidRDefault="00000000">
      <w:pPr>
        <w:rPr>
          <w:lang w:val="fr-FR"/>
        </w:rPr>
      </w:pPr>
      <w:r w:rsidRPr="00A71172">
        <w:rPr>
          <w:lang w:val="fr-FR"/>
        </w:rPr>
        <w:t xml:space="preserve">Dans le cadre de la 4e édition du forum sur les "Risques cybernétiques et Intelligence Artificielle", l'équipe CAF souhaite comprendre les tendances récentes dans ces domaines. Ce projet consiste à construire un outil qui extrait automatiquement des </w:t>
      </w:r>
      <w:proofErr w:type="spellStart"/>
      <w:r w:rsidRPr="00A71172">
        <w:rPr>
          <w:lang w:val="fr-FR"/>
        </w:rPr>
        <w:t>posts</w:t>
      </w:r>
      <w:proofErr w:type="spellEnd"/>
      <w:r w:rsidRPr="00A71172">
        <w:rPr>
          <w:lang w:val="fr-FR"/>
        </w:rPr>
        <w:t xml:space="preserve"> LinkedIn relatifs à des mots-clés spécifiques, à traiter et stocker ces informations dans une base de données, et à générer des tableaux de bord pour aider à l'analyse des données.</w:t>
      </w:r>
    </w:p>
    <w:p w14:paraId="2C429C82" w14:textId="77777777" w:rsidR="00A1733C" w:rsidRPr="00A71172" w:rsidRDefault="00000000">
      <w:pPr>
        <w:pStyle w:val="Titre1"/>
        <w:rPr>
          <w:lang w:val="fr-FR"/>
        </w:rPr>
      </w:pPr>
      <w:r w:rsidRPr="00A71172">
        <w:rPr>
          <w:lang w:val="fr-FR"/>
        </w:rPr>
        <w:t>Prérequis</w:t>
      </w:r>
    </w:p>
    <w:p w14:paraId="127AF767" w14:textId="77777777" w:rsidR="00A1733C" w:rsidRPr="00A71172" w:rsidRDefault="00000000">
      <w:pPr>
        <w:rPr>
          <w:lang w:val="fr-FR"/>
        </w:rPr>
      </w:pPr>
      <w:r w:rsidRPr="00A71172">
        <w:rPr>
          <w:lang w:val="fr-FR"/>
        </w:rPr>
        <w:t>• Python 3.8 ou supérieur</w:t>
      </w:r>
      <w:r w:rsidRPr="00A71172">
        <w:rPr>
          <w:lang w:val="fr-FR"/>
        </w:rPr>
        <w:br/>
        <w:t xml:space="preserve">• </w:t>
      </w:r>
      <w:proofErr w:type="spellStart"/>
      <w:r w:rsidRPr="00A71172">
        <w:rPr>
          <w:lang w:val="fr-FR"/>
        </w:rPr>
        <w:t>Jupyter</w:t>
      </w:r>
      <w:proofErr w:type="spellEnd"/>
      <w:r w:rsidRPr="00A71172">
        <w:rPr>
          <w:lang w:val="fr-FR"/>
        </w:rPr>
        <w:t xml:space="preserve"> Notebook</w:t>
      </w:r>
      <w:r w:rsidRPr="00A71172">
        <w:rPr>
          <w:lang w:val="fr-FR"/>
        </w:rPr>
        <w:br/>
        <w:t xml:space="preserve">• </w:t>
      </w:r>
      <w:proofErr w:type="spellStart"/>
      <w:r w:rsidRPr="00A71172">
        <w:rPr>
          <w:lang w:val="fr-FR"/>
        </w:rPr>
        <w:t>Selenium</w:t>
      </w:r>
      <w:proofErr w:type="spellEnd"/>
      <w:r w:rsidRPr="00A71172">
        <w:rPr>
          <w:lang w:val="fr-FR"/>
        </w:rPr>
        <w:t xml:space="preserve"> et </w:t>
      </w:r>
      <w:proofErr w:type="spellStart"/>
      <w:r w:rsidRPr="00A71172">
        <w:rPr>
          <w:lang w:val="fr-FR"/>
        </w:rPr>
        <w:t>BeautifulSoup</w:t>
      </w:r>
      <w:proofErr w:type="spellEnd"/>
      <w:r w:rsidRPr="00A71172">
        <w:rPr>
          <w:lang w:val="fr-FR"/>
        </w:rPr>
        <w:br/>
        <w:t xml:space="preserve">• Un compte </w:t>
      </w:r>
      <w:proofErr w:type="spellStart"/>
      <w:r w:rsidRPr="00A71172">
        <w:rPr>
          <w:lang w:val="fr-FR"/>
        </w:rPr>
        <w:t>Aiven</w:t>
      </w:r>
      <w:proofErr w:type="spellEnd"/>
      <w:r w:rsidRPr="00A71172">
        <w:rPr>
          <w:lang w:val="fr-FR"/>
        </w:rPr>
        <w:t xml:space="preserve"> avec une instance PostgreSQL</w:t>
      </w:r>
      <w:r w:rsidRPr="00A71172">
        <w:rPr>
          <w:lang w:val="fr-FR"/>
        </w:rPr>
        <w:br/>
        <w:t>• Un compte Google pour Google Studio</w:t>
      </w:r>
    </w:p>
    <w:p w14:paraId="1271EB89" w14:textId="77777777" w:rsidR="00A1733C" w:rsidRPr="00A71172" w:rsidRDefault="00000000">
      <w:pPr>
        <w:pStyle w:val="Titre1"/>
        <w:rPr>
          <w:lang w:val="fr-FR"/>
        </w:rPr>
      </w:pPr>
      <w:r w:rsidRPr="00A71172">
        <w:rPr>
          <w:lang w:val="fr-FR"/>
        </w:rPr>
        <w:lastRenderedPageBreak/>
        <w:t>Installation</w:t>
      </w:r>
    </w:p>
    <w:p w14:paraId="37659454" w14:textId="28B11C4A" w:rsidR="00A1733C" w:rsidRPr="00A71172" w:rsidRDefault="00000000">
      <w:pPr>
        <w:rPr>
          <w:lang w:val="fr-FR"/>
        </w:rPr>
      </w:pPr>
      <w:r w:rsidRPr="00A71172">
        <w:rPr>
          <w:lang w:val="fr-FR"/>
        </w:rPr>
        <w:t>1. Clonez le dépôt :</w:t>
      </w:r>
      <w:r w:rsidRPr="00A71172">
        <w:rPr>
          <w:lang w:val="fr-FR"/>
        </w:rPr>
        <w:br/>
        <w:t>```</w:t>
      </w:r>
      <w:r w:rsidRPr="00A71172">
        <w:rPr>
          <w:lang w:val="fr-FR"/>
        </w:rPr>
        <w:br/>
        <w:t xml:space="preserve">git clone </w:t>
      </w:r>
      <w:r w:rsidR="00A71172" w:rsidRPr="00A71172">
        <w:rPr>
          <w:lang w:val="fr-FR"/>
        </w:rPr>
        <w:t>https://github.com/Josuek1268/projet-CAF.git</w:t>
      </w:r>
      <w:r w:rsidRPr="00A71172">
        <w:rPr>
          <w:lang w:val="fr-FR"/>
        </w:rPr>
        <w:br/>
        <w:t>```</w:t>
      </w:r>
      <w:r w:rsidRPr="00A71172">
        <w:rPr>
          <w:lang w:val="fr-FR"/>
        </w:rPr>
        <w:br/>
        <w:t>2. Installez les dépendances Python nécessaires :</w:t>
      </w:r>
      <w:r w:rsidRPr="00A71172">
        <w:rPr>
          <w:lang w:val="fr-FR"/>
        </w:rPr>
        <w:br/>
        <w:t>```</w:t>
      </w:r>
      <w:r w:rsidRPr="00A71172">
        <w:rPr>
          <w:lang w:val="fr-FR"/>
        </w:rPr>
        <w:br/>
      </w:r>
      <w:proofErr w:type="spellStart"/>
      <w:r w:rsidRPr="00A71172">
        <w:rPr>
          <w:lang w:val="fr-FR"/>
        </w:rPr>
        <w:t>pip</w:t>
      </w:r>
      <w:proofErr w:type="spellEnd"/>
      <w:r w:rsidRPr="00A71172">
        <w:rPr>
          <w:lang w:val="fr-FR"/>
        </w:rPr>
        <w:t xml:space="preserve"> </w:t>
      </w:r>
      <w:proofErr w:type="spellStart"/>
      <w:r w:rsidRPr="00A71172">
        <w:rPr>
          <w:lang w:val="fr-FR"/>
        </w:rPr>
        <w:t>install</w:t>
      </w:r>
      <w:proofErr w:type="spellEnd"/>
      <w:r w:rsidRPr="00A71172">
        <w:rPr>
          <w:lang w:val="fr-FR"/>
        </w:rPr>
        <w:t xml:space="preserve"> -r requirements.txt</w:t>
      </w:r>
      <w:r w:rsidRPr="00A71172">
        <w:rPr>
          <w:lang w:val="fr-FR"/>
        </w:rPr>
        <w:br/>
        <w:t>```</w:t>
      </w:r>
      <w:r w:rsidRPr="00A71172">
        <w:rPr>
          <w:lang w:val="fr-FR"/>
        </w:rPr>
        <w:br/>
        <w:t xml:space="preserve">3. Connectez-vous à votre instance PostgreSQL sur </w:t>
      </w:r>
      <w:proofErr w:type="spellStart"/>
      <w:r w:rsidRPr="00A71172">
        <w:rPr>
          <w:lang w:val="fr-FR"/>
        </w:rPr>
        <w:t>Aiven</w:t>
      </w:r>
      <w:proofErr w:type="spellEnd"/>
      <w:r w:rsidRPr="00A71172">
        <w:rPr>
          <w:lang w:val="fr-FR"/>
        </w:rPr>
        <w:t xml:space="preserve"> :</w:t>
      </w:r>
      <w:r w:rsidRPr="00A71172">
        <w:rPr>
          <w:lang w:val="fr-FR"/>
        </w:rPr>
        <w:br/>
        <w:t xml:space="preserve">• Créez une instance </w:t>
      </w:r>
      <w:proofErr w:type="spellStart"/>
      <w:r w:rsidRPr="00A71172">
        <w:rPr>
          <w:lang w:val="fr-FR"/>
        </w:rPr>
        <w:t>Aiven</w:t>
      </w:r>
      <w:proofErr w:type="spellEnd"/>
      <w:r w:rsidRPr="00A71172">
        <w:rPr>
          <w:lang w:val="fr-FR"/>
        </w:rPr>
        <w:t xml:space="preserve"> PostgreSQL</w:t>
      </w:r>
      <w:r w:rsidRPr="00A71172">
        <w:rPr>
          <w:lang w:val="fr-FR"/>
        </w:rPr>
        <w:br/>
        <w:t>• Récupérez les identifiants de connexion</w:t>
      </w:r>
      <w:r w:rsidRPr="00A71172">
        <w:rPr>
          <w:lang w:val="fr-FR"/>
        </w:rPr>
        <w:br/>
        <w:t>• Ajoutez-les dans le fichier de configuration `.</w:t>
      </w:r>
      <w:proofErr w:type="spellStart"/>
      <w:r w:rsidRPr="00A71172">
        <w:rPr>
          <w:lang w:val="fr-FR"/>
        </w:rPr>
        <w:t>env</w:t>
      </w:r>
      <w:proofErr w:type="spellEnd"/>
      <w:r w:rsidRPr="00A71172">
        <w:rPr>
          <w:lang w:val="fr-FR"/>
        </w:rPr>
        <w:t>`</w:t>
      </w:r>
      <w:r w:rsidRPr="00A71172">
        <w:rPr>
          <w:lang w:val="fr-FR"/>
        </w:rPr>
        <w:br/>
        <w:t xml:space="preserve">4. Configurez </w:t>
      </w:r>
      <w:proofErr w:type="spellStart"/>
      <w:r w:rsidRPr="00A71172">
        <w:rPr>
          <w:lang w:val="fr-FR"/>
        </w:rPr>
        <w:t>Selenium</w:t>
      </w:r>
      <w:proofErr w:type="spellEnd"/>
      <w:r w:rsidRPr="00A71172">
        <w:rPr>
          <w:lang w:val="fr-FR"/>
        </w:rPr>
        <w:t xml:space="preserve"> :</w:t>
      </w:r>
      <w:r w:rsidRPr="00A71172">
        <w:rPr>
          <w:lang w:val="fr-FR"/>
        </w:rPr>
        <w:br/>
        <w:t>• Téléchargez le driver Chrome adapté à votre version de navigateur.</w:t>
      </w:r>
      <w:r w:rsidRPr="00A71172">
        <w:rPr>
          <w:lang w:val="fr-FR"/>
        </w:rPr>
        <w:br/>
        <w:t>• Placez-le dans le répertoire de travail et mettez à jour son chemin dans le script.</w:t>
      </w:r>
    </w:p>
    <w:p w14:paraId="4EF81EC6" w14:textId="77777777" w:rsidR="00A1733C" w:rsidRPr="00A71172" w:rsidRDefault="00000000">
      <w:pPr>
        <w:pStyle w:val="Titre1"/>
        <w:rPr>
          <w:lang w:val="fr-FR"/>
        </w:rPr>
      </w:pPr>
      <w:r w:rsidRPr="00A71172">
        <w:rPr>
          <w:lang w:val="fr-FR"/>
        </w:rPr>
        <w:t>Utilisation</w:t>
      </w:r>
    </w:p>
    <w:p w14:paraId="1FC17DFB" w14:textId="77777777" w:rsidR="00A1733C" w:rsidRPr="00A71172" w:rsidRDefault="00000000">
      <w:pPr>
        <w:rPr>
          <w:lang w:val="fr-FR"/>
        </w:rPr>
      </w:pPr>
      <w:r w:rsidRPr="00A71172">
        <w:rPr>
          <w:lang w:val="fr-FR"/>
        </w:rPr>
        <w:t>1. **Exécution de l'extraction des données LinkedIn** :</w:t>
      </w:r>
      <w:r w:rsidRPr="00A71172">
        <w:rPr>
          <w:lang w:val="fr-FR"/>
        </w:rPr>
        <w:br/>
        <w:t xml:space="preserve">• Ouvrez </w:t>
      </w:r>
      <w:proofErr w:type="spellStart"/>
      <w:r w:rsidRPr="00A71172">
        <w:rPr>
          <w:lang w:val="fr-FR"/>
        </w:rPr>
        <w:t>Jupyter</w:t>
      </w:r>
      <w:proofErr w:type="spellEnd"/>
      <w:r w:rsidRPr="00A71172">
        <w:rPr>
          <w:lang w:val="fr-FR"/>
        </w:rPr>
        <w:t xml:space="preserve"> Notebook et exécutez le fichier `</w:t>
      </w:r>
      <w:proofErr w:type="spellStart"/>
      <w:r w:rsidRPr="00A71172">
        <w:rPr>
          <w:lang w:val="fr-FR"/>
        </w:rPr>
        <w:t>data_extraction.ipynb</w:t>
      </w:r>
      <w:proofErr w:type="spellEnd"/>
      <w:r w:rsidRPr="00A71172">
        <w:rPr>
          <w:lang w:val="fr-FR"/>
        </w:rPr>
        <w:t>`.</w:t>
      </w:r>
      <w:r w:rsidRPr="00A71172">
        <w:rPr>
          <w:lang w:val="fr-FR"/>
        </w:rPr>
        <w:br/>
        <w:t xml:space="preserve">• Le script utilisera </w:t>
      </w:r>
      <w:proofErr w:type="spellStart"/>
      <w:r w:rsidRPr="00A71172">
        <w:rPr>
          <w:lang w:val="fr-FR"/>
        </w:rPr>
        <w:t>Selenium</w:t>
      </w:r>
      <w:proofErr w:type="spellEnd"/>
      <w:r w:rsidRPr="00A71172">
        <w:rPr>
          <w:lang w:val="fr-FR"/>
        </w:rPr>
        <w:t xml:space="preserve"> pour se connecter à LinkedIn et extraire les </w:t>
      </w:r>
      <w:proofErr w:type="spellStart"/>
      <w:r w:rsidRPr="00A71172">
        <w:rPr>
          <w:lang w:val="fr-FR"/>
        </w:rPr>
        <w:t>posts</w:t>
      </w:r>
      <w:proofErr w:type="spellEnd"/>
      <w:r w:rsidRPr="00A71172">
        <w:rPr>
          <w:lang w:val="fr-FR"/>
        </w:rPr>
        <w:t xml:space="preserve"> pertinents.</w:t>
      </w:r>
      <w:r w:rsidRPr="00A71172">
        <w:rPr>
          <w:lang w:val="fr-FR"/>
        </w:rPr>
        <w:br/>
        <w:t>2. **Stockage des données dans la base PostgreSQL** :</w:t>
      </w:r>
      <w:r w:rsidRPr="00A71172">
        <w:rPr>
          <w:lang w:val="fr-FR"/>
        </w:rPr>
        <w:br/>
        <w:t xml:space="preserve">• Les données seront formatées et envoyées vers la base de données PostgreSQL sur </w:t>
      </w:r>
      <w:proofErr w:type="spellStart"/>
      <w:r w:rsidRPr="00A71172">
        <w:rPr>
          <w:lang w:val="fr-FR"/>
        </w:rPr>
        <w:t>Aiven</w:t>
      </w:r>
      <w:proofErr w:type="spellEnd"/>
      <w:r w:rsidRPr="00A71172">
        <w:rPr>
          <w:lang w:val="fr-FR"/>
        </w:rPr>
        <w:t>.</w:t>
      </w:r>
      <w:r w:rsidRPr="00A71172">
        <w:rPr>
          <w:lang w:val="fr-FR"/>
        </w:rPr>
        <w:br/>
        <w:t>3. **Visualisation avec Google Studio** :</w:t>
      </w:r>
      <w:r w:rsidRPr="00A71172">
        <w:rPr>
          <w:lang w:val="fr-FR"/>
        </w:rPr>
        <w:br/>
        <w:t xml:space="preserve">• Utilisez Google Studio pour vous connecter à votre base de données </w:t>
      </w:r>
      <w:proofErr w:type="spellStart"/>
      <w:r w:rsidRPr="00A71172">
        <w:rPr>
          <w:lang w:val="fr-FR"/>
        </w:rPr>
        <w:t>Aiven</w:t>
      </w:r>
      <w:proofErr w:type="spellEnd"/>
      <w:r w:rsidRPr="00A71172">
        <w:rPr>
          <w:lang w:val="fr-FR"/>
        </w:rPr>
        <w:t xml:space="preserve"> et créer des tableaux de bord.</w:t>
      </w:r>
    </w:p>
    <w:p w14:paraId="5D0AB6D0" w14:textId="77777777" w:rsidR="00A1733C" w:rsidRPr="00A71172" w:rsidRDefault="00000000">
      <w:pPr>
        <w:pStyle w:val="Titre1"/>
        <w:rPr>
          <w:lang w:val="fr-FR"/>
        </w:rPr>
      </w:pPr>
      <w:r w:rsidRPr="00A71172">
        <w:rPr>
          <w:lang w:val="fr-FR"/>
        </w:rPr>
        <w:t>Architecture du Projet</w:t>
      </w:r>
    </w:p>
    <w:p w14:paraId="7F141EFA" w14:textId="77777777" w:rsidR="00A1733C" w:rsidRPr="00A71172" w:rsidRDefault="00000000">
      <w:pPr>
        <w:rPr>
          <w:lang w:val="fr-FR"/>
        </w:rPr>
      </w:pPr>
      <w:r w:rsidRPr="00A71172">
        <w:rPr>
          <w:lang w:val="fr-FR"/>
        </w:rPr>
        <w:t>/projet-CAF/</w:t>
      </w:r>
      <w:r w:rsidRPr="00A71172">
        <w:rPr>
          <w:lang w:val="fr-FR"/>
        </w:rPr>
        <w:br/>
        <w:t>│</w:t>
      </w:r>
      <w:r w:rsidRPr="00A71172">
        <w:rPr>
          <w:lang w:val="fr-FR"/>
        </w:rPr>
        <w:br/>
        <w:t xml:space="preserve">├── /notebooks/            # Dossier contenant les notebooks </w:t>
      </w:r>
      <w:proofErr w:type="spellStart"/>
      <w:r w:rsidRPr="00A71172">
        <w:rPr>
          <w:lang w:val="fr-FR"/>
        </w:rPr>
        <w:t>Jupyter</w:t>
      </w:r>
      <w:proofErr w:type="spellEnd"/>
      <w:r w:rsidRPr="00A71172">
        <w:rPr>
          <w:lang w:val="fr-FR"/>
        </w:rPr>
        <w:br/>
        <w:t xml:space="preserve">│   ├── </w:t>
      </w:r>
      <w:proofErr w:type="spellStart"/>
      <w:r w:rsidRPr="00A71172">
        <w:rPr>
          <w:lang w:val="fr-FR"/>
        </w:rPr>
        <w:t>data_extraction.ipynb</w:t>
      </w:r>
      <w:proofErr w:type="spellEnd"/>
      <w:r w:rsidRPr="00A71172">
        <w:rPr>
          <w:lang w:val="fr-FR"/>
        </w:rPr>
        <w:t xml:space="preserve">  # Script d'extraction des données LinkedIn</w:t>
      </w:r>
      <w:r w:rsidRPr="00A71172">
        <w:rPr>
          <w:lang w:val="fr-FR"/>
        </w:rPr>
        <w:br/>
        <w:t>├── /scripts/              # Dossier contenant les scripts Python</w:t>
      </w:r>
      <w:r w:rsidRPr="00A71172">
        <w:rPr>
          <w:lang w:val="fr-FR"/>
        </w:rPr>
        <w:br/>
        <w:t>│   ├── database.py        # Script pour la connexion et le stockage dans PostgreSQL</w:t>
      </w:r>
      <w:r w:rsidRPr="00A71172">
        <w:rPr>
          <w:lang w:val="fr-FR"/>
        </w:rPr>
        <w:br/>
        <w:t>├── /</w:t>
      </w:r>
      <w:proofErr w:type="spellStart"/>
      <w:r w:rsidRPr="00A71172">
        <w:rPr>
          <w:lang w:val="fr-FR"/>
        </w:rPr>
        <w:t>dashboards</w:t>
      </w:r>
      <w:proofErr w:type="spellEnd"/>
      <w:r w:rsidRPr="00A71172">
        <w:rPr>
          <w:lang w:val="fr-FR"/>
        </w:rPr>
        <w:t xml:space="preserve">/           # Dossier pour les fichiers de configuration des </w:t>
      </w:r>
      <w:proofErr w:type="spellStart"/>
      <w:r w:rsidRPr="00A71172">
        <w:rPr>
          <w:lang w:val="fr-FR"/>
        </w:rPr>
        <w:t>dashboards</w:t>
      </w:r>
      <w:proofErr w:type="spellEnd"/>
      <w:r w:rsidRPr="00A71172">
        <w:rPr>
          <w:lang w:val="fr-FR"/>
        </w:rPr>
        <w:t xml:space="preserve"> Google Studio</w:t>
      </w:r>
      <w:r w:rsidRPr="00A71172">
        <w:rPr>
          <w:lang w:val="fr-FR"/>
        </w:rPr>
        <w:br/>
        <w:t>├── requirements.txt       # Liste des dépendances Python</w:t>
      </w:r>
      <w:r w:rsidRPr="00A71172">
        <w:rPr>
          <w:lang w:val="fr-FR"/>
        </w:rPr>
        <w:br/>
        <w:t>├── README.md              # Documentation du projet</w:t>
      </w:r>
    </w:p>
    <w:p w14:paraId="41F55FB8" w14:textId="77777777" w:rsidR="00A1733C" w:rsidRPr="00A71172" w:rsidRDefault="00000000">
      <w:pPr>
        <w:pStyle w:val="Titre1"/>
        <w:rPr>
          <w:lang w:val="fr-FR"/>
        </w:rPr>
      </w:pPr>
      <w:r w:rsidRPr="00A71172">
        <w:rPr>
          <w:lang w:val="fr-FR"/>
        </w:rPr>
        <w:lastRenderedPageBreak/>
        <w:t>Explications Techniques</w:t>
      </w:r>
    </w:p>
    <w:p w14:paraId="7D65FC44" w14:textId="77777777" w:rsidR="00A1733C" w:rsidRPr="00A71172" w:rsidRDefault="00000000">
      <w:pPr>
        <w:rPr>
          <w:lang w:val="fr-FR"/>
        </w:rPr>
      </w:pPr>
      <w:r w:rsidRPr="00A71172">
        <w:rPr>
          <w:lang w:val="fr-FR"/>
        </w:rPr>
        <w:t xml:space="preserve">1. **Extraction des Données avec </w:t>
      </w:r>
      <w:proofErr w:type="spellStart"/>
      <w:r w:rsidRPr="00A71172">
        <w:rPr>
          <w:lang w:val="fr-FR"/>
        </w:rPr>
        <w:t>Selenium</w:t>
      </w:r>
      <w:proofErr w:type="spellEnd"/>
      <w:r w:rsidRPr="00A71172">
        <w:rPr>
          <w:lang w:val="fr-FR"/>
        </w:rPr>
        <w:t xml:space="preserve"> et </w:t>
      </w:r>
      <w:proofErr w:type="spellStart"/>
      <w:r w:rsidRPr="00A71172">
        <w:rPr>
          <w:lang w:val="fr-FR"/>
        </w:rPr>
        <w:t>BeautifulSoup</w:t>
      </w:r>
      <w:proofErr w:type="spellEnd"/>
      <w:r w:rsidRPr="00A71172">
        <w:rPr>
          <w:lang w:val="fr-FR"/>
        </w:rPr>
        <w:t>** :</w:t>
      </w:r>
      <w:r w:rsidRPr="00A71172">
        <w:rPr>
          <w:lang w:val="fr-FR"/>
        </w:rPr>
        <w:br/>
        <w:t xml:space="preserve">• </w:t>
      </w:r>
      <w:proofErr w:type="spellStart"/>
      <w:r w:rsidRPr="00A71172">
        <w:rPr>
          <w:lang w:val="fr-FR"/>
        </w:rPr>
        <w:t>Selenium</w:t>
      </w:r>
      <w:proofErr w:type="spellEnd"/>
      <w:r w:rsidRPr="00A71172">
        <w:rPr>
          <w:lang w:val="fr-FR"/>
        </w:rPr>
        <w:t xml:space="preserve"> a été utilisé pour automatiser la navigation sur LinkedIn et extraire des </w:t>
      </w:r>
      <w:proofErr w:type="spellStart"/>
      <w:r w:rsidRPr="00A71172">
        <w:rPr>
          <w:lang w:val="fr-FR"/>
        </w:rPr>
        <w:t>posts</w:t>
      </w:r>
      <w:proofErr w:type="spellEnd"/>
      <w:r w:rsidRPr="00A71172">
        <w:rPr>
          <w:lang w:val="fr-FR"/>
        </w:rPr>
        <w:t>.</w:t>
      </w:r>
      <w:r w:rsidRPr="00A71172">
        <w:rPr>
          <w:lang w:val="fr-FR"/>
        </w:rPr>
        <w:br/>
        <w:t xml:space="preserve">• </w:t>
      </w:r>
      <w:proofErr w:type="spellStart"/>
      <w:r w:rsidRPr="00A71172">
        <w:rPr>
          <w:lang w:val="fr-FR"/>
        </w:rPr>
        <w:t>BeautifulSoup</w:t>
      </w:r>
      <w:proofErr w:type="spellEnd"/>
      <w:r w:rsidRPr="00A71172">
        <w:rPr>
          <w:lang w:val="fr-FR"/>
        </w:rPr>
        <w:t xml:space="preserve"> a analysé le HTML pour extraire les informations.</w:t>
      </w:r>
      <w:r w:rsidRPr="00A71172">
        <w:rPr>
          <w:lang w:val="fr-FR"/>
        </w:rPr>
        <w:br/>
        <w:t>2. **Stockage des Données dans PostgreSQL** :</w:t>
      </w:r>
      <w:r w:rsidRPr="00A71172">
        <w:rPr>
          <w:lang w:val="fr-FR"/>
        </w:rPr>
        <w:br/>
        <w:t>• Les données sont nettoyées et stockées dans une base de données PostgreSQL.</w:t>
      </w:r>
      <w:r w:rsidRPr="00A71172">
        <w:rPr>
          <w:lang w:val="fr-FR"/>
        </w:rPr>
        <w:br/>
        <w:t>3. **Visualisation avec Google Studio** :</w:t>
      </w:r>
      <w:r w:rsidRPr="00A71172">
        <w:rPr>
          <w:lang w:val="fr-FR"/>
        </w:rPr>
        <w:br/>
        <w:t>• Google Studio permet de connecter la base de données et de créer des visualisations interactives.</w:t>
      </w:r>
    </w:p>
    <w:p w14:paraId="4C8BC885" w14:textId="77777777" w:rsidR="00A1733C" w:rsidRPr="00A71172" w:rsidRDefault="00000000">
      <w:pPr>
        <w:pStyle w:val="Titre1"/>
        <w:rPr>
          <w:lang w:val="fr-FR"/>
        </w:rPr>
      </w:pPr>
      <w:r w:rsidRPr="00A71172">
        <w:rPr>
          <w:lang w:val="fr-FR"/>
        </w:rPr>
        <w:t>Étude Comparative des Techniques de Data Modeling</w:t>
      </w:r>
    </w:p>
    <w:p w14:paraId="29986E0F" w14:textId="77777777" w:rsidR="00A1733C" w:rsidRPr="00A71172" w:rsidRDefault="00000000">
      <w:pPr>
        <w:rPr>
          <w:lang w:val="fr-FR"/>
        </w:rPr>
      </w:pPr>
      <w:r w:rsidRPr="00A71172">
        <w:rPr>
          <w:lang w:val="fr-FR"/>
        </w:rPr>
        <w:t xml:space="preserve">1. **Star </w:t>
      </w:r>
      <w:proofErr w:type="spellStart"/>
      <w:r w:rsidRPr="00A71172">
        <w:rPr>
          <w:lang w:val="fr-FR"/>
        </w:rPr>
        <w:t>Schema</w:t>
      </w:r>
      <w:proofErr w:type="spellEnd"/>
      <w:r w:rsidRPr="00A71172">
        <w:rPr>
          <w:lang w:val="fr-FR"/>
        </w:rPr>
        <w:t>** : Simplicité de mise en œuvre, performant pour des requêtes simples. Moins flexible pour des requêtes complexes.</w:t>
      </w:r>
      <w:r w:rsidRPr="00A71172">
        <w:rPr>
          <w:lang w:val="fr-FR"/>
        </w:rPr>
        <w:br/>
        <w:t>2. **</w:t>
      </w:r>
      <w:proofErr w:type="spellStart"/>
      <w:r w:rsidRPr="00A71172">
        <w:rPr>
          <w:lang w:val="fr-FR"/>
        </w:rPr>
        <w:t>Snowflake</w:t>
      </w:r>
      <w:proofErr w:type="spellEnd"/>
      <w:r w:rsidRPr="00A71172">
        <w:rPr>
          <w:lang w:val="fr-FR"/>
        </w:rPr>
        <w:t xml:space="preserve"> </w:t>
      </w:r>
      <w:proofErr w:type="spellStart"/>
      <w:r w:rsidRPr="00A71172">
        <w:rPr>
          <w:lang w:val="fr-FR"/>
        </w:rPr>
        <w:t>Schema</w:t>
      </w:r>
      <w:proofErr w:type="spellEnd"/>
      <w:r w:rsidRPr="00A71172">
        <w:rPr>
          <w:lang w:val="fr-FR"/>
        </w:rPr>
        <w:t>** : Normalisation des données, stockage plus efficace, mais requêtes plus complexes.</w:t>
      </w:r>
      <w:r w:rsidRPr="00A71172">
        <w:rPr>
          <w:lang w:val="fr-FR"/>
        </w:rPr>
        <w:br/>
        <w:t>3. **Data Vault 2.0** : Flexibilité et évolutivité, mais complexité de mise en œuvre.</w:t>
      </w:r>
    </w:p>
    <w:p w14:paraId="57C303D3" w14:textId="77777777" w:rsidR="00A1733C" w:rsidRPr="00A71172" w:rsidRDefault="00000000">
      <w:pPr>
        <w:pStyle w:val="Titre1"/>
        <w:rPr>
          <w:lang w:val="fr-FR"/>
        </w:rPr>
      </w:pPr>
      <w:proofErr w:type="spellStart"/>
      <w:r w:rsidRPr="00A71172">
        <w:rPr>
          <w:lang w:val="fr-FR"/>
        </w:rPr>
        <w:t>Dashboards</w:t>
      </w:r>
      <w:proofErr w:type="spellEnd"/>
      <w:r w:rsidRPr="00A71172">
        <w:rPr>
          <w:lang w:val="fr-FR"/>
        </w:rPr>
        <w:t xml:space="preserve"> et Visualisation</w:t>
      </w:r>
    </w:p>
    <w:p w14:paraId="6F768F57" w14:textId="77777777" w:rsidR="00A1733C" w:rsidRPr="00A71172" w:rsidRDefault="00000000">
      <w:pPr>
        <w:rPr>
          <w:lang w:val="fr-FR"/>
        </w:rPr>
      </w:pPr>
      <w:r w:rsidRPr="00A71172">
        <w:rPr>
          <w:lang w:val="fr-FR"/>
        </w:rPr>
        <w:t xml:space="preserve">Les tableaux de bord ont été créés avec Google Studio pour une présentation interactive des tendances sur LinkedIn en matière de cybersécurité et d'intelligence artificielle. Les graphiques incluent les tendances des </w:t>
      </w:r>
      <w:proofErr w:type="spellStart"/>
      <w:r w:rsidRPr="00A71172">
        <w:rPr>
          <w:lang w:val="fr-FR"/>
        </w:rPr>
        <w:t>posts</w:t>
      </w:r>
      <w:proofErr w:type="spellEnd"/>
      <w:r w:rsidRPr="00A71172">
        <w:rPr>
          <w:lang w:val="fr-FR"/>
        </w:rPr>
        <w:t xml:space="preserve"> par mot-clé et des analyses temporelles.</w:t>
      </w:r>
    </w:p>
    <w:p w14:paraId="3265E6B5" w14:textId="77777777" w:rsidR="00A1733C" w:rsidRPr="00A71172" w:rsidRDefault="00000000">
      <w:pPr>
        <w:pStyle w:val="Titre1"/>
        <w:rPr>
          <w:lang w:val="fr-FR"/>
        </w:rPr>
      </w:pPr>
      <w:r w:rsidRPr="00A71172">
        <w:rPr>
          <w:lang w:val="fr-FR"/>
        </w:rPr>
        <w:t>Tests</w:t>
      </w:r>
    </w:p>
    <w:p w14:paraId="0A506907" w14:textId="77777777" w:rsidR="00A1733C" w:rsidRPr="00A71172" w:rsidRDefault="00000000">
      <w:pPr>
        <w:rPr>
          <w:lang w:val="fr-FR"/>
        </w:rPr>
      </w:pPr>
      <w:r w:rsidRPr="00A71172">
        <w:rPr>
          <w:lang w:val="fr-FR"/>
        </w:rPr>
        <w:t xml:space="preserve">• **Tests de l'extraction** : Vérification que le script récupère correctement les </w:t>
      </w:r>
      <w:proofErr w:type="spellStart"/>
      <w:r w:rsidRPr="00A71172">
        <w:rPr>
          <w:lang w:val="fr-FR"/>
        </w:rPr>
        <w:t>posts</w:t>
      </w:r>
      <w:proofErr w:type="spellEnd"/>
      <w:r w:rsidRPr="00A71172">
        <w:rPr>
          <w:lang w:val="fr-FR"/>
        </w:rPr>
        <w:t xml:space="preserve"> et que les données sont bien stockées.</w:t>
      </w:r>
      <w:r w:rsidRPr="00A71172">
        <w:rPr>
          <w:lang w:val="fr-FR"/>
        </w:rPr>
        <w:br/>
        <w:t>• **Tests de performance** : Évaluation du temps de traitement des données et des performances des tableaux de bord.</w:t>
      </w:r>
    </w:p>
    <w:p w14:paraId="49D9D8A8" w14:textId="77777777" w:rsidR="00A1733C" w:rsidRPr="00A71172" w:rsidRDefault="00000000">
      <w:pPr>
        <w:pStyle w:val="Titre1"/>
        <w:rPr>
          <w:lang w:val="fr-FR"/>
        </w:rPr>
      </w:pPr>
      <w:r w:rsidRPr="00A71172">
        <w:rPr>
          <w:lang w:val="fr-FR"/>
        </w:rPr>
        <w:t>Conclusion</w:t>
      </w:r>
    </w:p>
    <w:p w14:paraId="455977D4" w14:textId="77777777" w:rsidR="00A1733C" w:rsidRPr="00A71172" w:rsidRDefault="00000000">
      <w:pPr>
        <w:rPr>
          <w:lang w:val="fr-FR"/>
        </w:rPr>
      </w:pPr>
      <w:r w:rsidRPr="00A71172">
        <w:rPr>
          <w:lang w:val="fr-FR"/>
        </w:rPr>
        <w:t>Ce projet a permis de construire un outil d'extraction, de traitement et de visualisation des tendances en cybersécurité et IA. Les tableaux de bord créés avec Google Studio offrent une vue claire des tendances sur LinkedIn, aidant ainsi l'équipe CAF dans leur analyse.</w:t>
      </w:r>
    </w:p>
    <w:p w14:paraId="1456CED8" w14:textId="77777777" w:rsidR="00A1733C" w:rsidRPr="00A71172" w:rsidRDefault="00000000">
      <w:pPr>
        <w:pStyle w:val="Titre1"/>
        <w:rPr>
          <w:lang w:val="fr-FR"/>
        </w:rPr>
      </w:pPr>
      <w:r w:rsidRPr="00A71172">
        <w:rPr>
          <w:lang w:val="fr-FR"/>
        </w:rPr>
        <w:t>Licence</w:t>
      </w:r>
    </w:p>
    <w:p w14:paraId="6149EB3D" w14:textId="77777777" w:rsidR="00A1733C" w:rsidRPr="00A71172" w:rsidRDefault="00000000">
      <w:pPr>
        <w:rPr>
          <w:lang w:val="fr-FR"/>
        </w:rPr>
      </w:pPr>
      <w:r w:rsidRPr="00A71172">
        <w:rPr>
          <w:lang w:val="fr-FR"/>
        </w:rPr>
        <w:t>Ce projet est sous licence MIT.</w:t>
      </w:r>
    </w:p>
    <w:sectPr w:rsidR="00A1733C" w:rsidRPr="00A711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57957238">
    <w:abstractNumId w:val="8"/>
  </w:num>
  <w:num w:numId="2" w16cid:durableId="1041439772">
    <w:abstractNumId w:val="6"/>
  </w:num>
  <w:num w:numId="3" w16cid:durableId="1183208267">
    <w:abstractNumId w:val="5"/>
  </w:num>
  <w:num w:numId="4" w16cid:durableId="1846896840">
    <w:abstractNumId w:val="4"/>
  </w:num>
  <w:num w:numId="5" w16cid:durableId="1979992586">
    <w:abstractNumId w:val="7"/>
  </w:num>
  <w:num w:numId="6" w16cid:durableId="2103067224">
    <w:abstractNumId w:val="3"/>
  </w:num>
  <w:num w:numId="7" w16cid:durableId="848525227">
    <w:abstractNumId w:val="2"/>
  </w:num>
  <w:num w:numId="8" w16cid:durableId="163906372">
    <w:abstractNumId w:val="1"/>
  </w:num>
  <w:num w:numId="9" w16cid:durableId="102578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733C"/>
    <w:rsid w:val="00A71172"/>
    <w:rsid w:val="00AA1D8D"/>
    <w:rsid w:val="00B47730"/>
    <w:rsid w:val="00CB0664"/>
    <w:rsid w:val="00FC693F"/>
    <w:rsid w:val="00FF2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79C54"/>
  <w14:defaultImageDpi w14:val="300"/>
  <w15:docId w15:val="{1BFBFA64-192A-4FE2-A373-686F44D5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Josué Kouassi</cp:lastModifiedBy>
  <cp:revision>2</cp:revision>
  <dcterms:created xsi:type="dcterms:W3CDTF">2013-12-23T23:15:00Z</dcterms:created>
  <dcterms:modified xsi:type="dcterms:W3CDTF">2024-10-17T12:44:00Z</dcterms:modified>
  <cp:category/>
</cp:coreProperties>
</file>